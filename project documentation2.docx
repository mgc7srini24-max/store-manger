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76C56" w14:textId="77777777" w:rsidR="00EB726C" w:rsidRDefault="00000000">
      <w:pPr>
        <w:pStyle w:val="Title"/>
      </w:pPr>
      <w:r>
        <w:t>Project Documentation: Inventory Document</w:t>
      </w:r>
    </w:p>
    <w:p w14:paraId="69940A8A" w14:textId="77777777" w:rsidR="00EB726C" w:rsidRDefault="00000000">
      <w:pPr>
        <w:pStyle w:val="Heading1"/>
      </w:pPr>
      <w:r>
        <w:t>Introduction</w:t>
      </w:r>
    </w:p>
    <w:p w14:paraId="6F652E2A" w14:textId="4323E424" w:rsidR="00EB726C" w:rsidRDefault="00000000">
      <w:r>
        <w:t>Project Title:</w:t>
      </w:r>
      <w:r w:rsidR="00915A8F">
        <w:t xml:space="preserve"> </w:t>
      </w:r>
      <w:r>
        <w:t xml:space="preserve"> </w:t>
      </w:r>
      <w:r w:rsidR="00915A8F" w:rsidRPr="00915A8F">
        <w:t>Store Manager: Keep Track of Inventory</w:t>
      </w:r>
    </w:p>
    <w:p w14:paraId="17A8FFE4" w14:textId="28295024" w:rsidR="00EB726C" w:rsidRDefault="00000000">
      <w:r>
        <w:t>Team Members: [</w:t>
      </w:r>
      <w:r w:rsidR="00BE571E" w:rsidRPr="00BE571E">
        <w:t>SRINIVASAN</w:t>
      </w:r>
      <w:r w:rsidR="00BE571E">
        <w:t>.</w:t>
      </w:r>
      <w:r w:rsidR="00BE571E" w:rsidRPr="00BE571E">
        <w:t>C</w:t>
      </w:r>
      <w:r w:rsidR="00BE571E">
        <w:t xml:space="preserve">, </w:t>
      </w:r>
      <w:r w:rsidR="00BE571E" w:rsidRPr="00BE571E">
        <w:t>KAMESH</w:t>
      </w:r>
      <w:r w:rsidR="00BE571E">
        <w:t>.</w:t>
      </w:r>
      <w:r w:rsidR="00BE571E" w:rsidRPr="00BE571E">
        <w:t>M</w:t>
      </w:r>
      <w:r w:rsidR="00915A8F">
        <w:t xml:space="preserve">, </w:t>
      </w:r>
      <w:r w:rsidR="00915A8F" w:rsidRPr="00915A8F">
        <w:t>JEFF KALLIS</w:t>
      </w:r>
      <w:r w:rsidR="00915A8F">
        <w:t>.</w:t>
      </w:r>
      <w:r w:rsidR="00915A8F" w:rsidRPr="00915A8F">
        <w:t>J</w:t>
      </w:r>
      <w:r w:rsidR="00915A8F">
        <w:t xml:space="preserve">, </w:t>
      </w:r>
      <w:r w:rsidR="00915A8F" w:rsidRPr="00915A8F">
        <w:t>RAGUL PRASHAD</w:t>
      </w:r>
      <w:r w:rsidR="00915A8F">
        <w:t>.</w:t>
      </w:r>
      <w:r w:rsidR="00915A8F" w:rsidRPr="00915A8F">
        <w:t>D</w:t>
      </w:r>
      <w:r>
        <w:t>]</w:t>
      </w:r>
    </w:p>
    <w:p w14:paraId="496D8068" w14:textId="77777777" w:rsidR="00EB726C" w:rsidRDefault="00000000">
      <w:pPr>
        <w:pStyle w:val="Heading1"/>
      </w:pPr>
      <w:r>
        <w:t>Project Overview</w:t>
      </w:r>
    </w:p>
    <w:p w14:paraId="08E3E090" w14:textId="77777777" w:rsidR="00EB726C" w:rsidRDefault="00000000">
      <w:r>
        <w:t>Purpose: This project is a frontend application built with React.js to provide a modern, responsive, and efficient user interface.</w:t>
      </w:r>
    </w:p>
    <w:p w14:paraId="292AB26E" w14:textId="77777777" w:rsidR="00EB726C" w:rsidRDefault="00000000">
      <w:r>
        <w:t>Features:</w:t>
      </w:r>
    </w:p>
    <w:p w14:paraId="660BEFB0" w14:textId="77777777" w:rsidR="00EB726C" w:rsidRDefault="00000000">
      <w:r>
        <w:t>- Responsive UI built with React and Tailwind CSS</w:t>
      </w:r>
    </w:p>
    <w:p w14:paraId="72F728F2" w14:textId="77777777" w:rsidR="00EB726C" w:rsidRDefault="00000000">
      <w:r>
        <w:t>- Component-based architecture</w:t>
      </w:r>
    </w:p>
    <w:p w14:paraId="0EEACF57" w14:textId="77777777" w:rsidR="00EB726C" w:rsidRDefault="00000000">
      <w:r>
        <w:t>- State management using React hooks</w:t>
      </w:r>
    </w:p>
    <w:p w14:paraId="61210728" w14:textId="77777777" w:rsidR="00EB726C" w:rsidRDefault="00000000">
      <w:r>
        <w:t>- Routing support with react-router</w:t>
      </w:r>
    </w:p>
    <w:p w14:paraId="4B1C7F78" w14:textId="77777777" w:rsidR="00EB726C" w:rsidRDefault="00000000">
      <w:pPr>
        <w:pStyle w:val="Heading1"/>
      </w:pPr>
      <w:r>
        <w:t>Architecture</w:t>
      </w:r>
    </w:p>
    <w:p w14:paraId="1F52F4B0" w14:textId="77777777" w:rsidR="00EB726C" w:rsidRDefault="00000000">
      <w:r>
        <w:t>Component Structure: The application is structured into reusable components under the 'src' folder.</w:t>
      </w:r>
    </w:p>
    <w:p w14:paraId="4C81D276" w14:textId="77777777" w:rsidR="00EB726C" w:rsidRDefault="00000000">
      <w:r>
        <w:t>State Management: Local state is managed using React hooks. Future scope may include Context API or Redux for global state.</w:t>
      </w:r>
    </w:p>
    <w:p w14:paraId="2B73E07F" w14:textId="77777777" w:rsidR="00EB726C" w:rsidRDefault="00000000">
      <w:r>
        <w:t>Routing: react-router can be used to handle multiple routes in the application.</w:t>
      </w:r>
    </w:p>
    <w:p w14:paraId="177823A2" w14:textId="77777777" w:rsidR="00EB726C" w:rsidRDefault="00000000">
      <w:pPr>
        <w:pStyle w:val="Heading1"/>
      </w:pPr>
      <w:r>
        <w:t>Setup Instructions</w:t>
      </w:r>
    </w:p>
    <w:p w14:paraId="76FBB9DE" w14:textId="77777777" w:rsidR="00EB726C" w:rsidRDefault="00000000">
      <w:r>
        <w:t>Prerequisites: Ensure Node.js and npm are installed.</w:t>
      </w:r>
    </w:p>
    <w:p w14:paraId="32166672" w14:textId="77777777" w:rsidR="00EB726C" w:rsidRDefault="00000000">
      <w:r>
        <w:t>Installation:</w:t>
      </w:r>
    </w:p>
    <w:p w14:paraId="2064F35D" w14:textId="77777777" w:rsidR="00EB726C" w:rsidRDefault="00000000">
      <w:r>
        <w:t>1. Clone the repository</w:t>
      </w:r>
    </w:p>
    <w:p w14:paraId="5BD9095B" w14:textId="77777777" w:rsidR="00EB726C" w:rsidRDefault="00000000">
      <w:r>
        <w:t>2. Navigate to the project folder</w:t>
      </w:r>
    </w:p>
    <w:p w14:paraId="3048C858" w14:textId="77777777" w:rsidR="00EB726C" w:rsidRDefault="00000000">
      <w:r>
        <w:t>3. Run `npm install` to install dependencies</w:t>
      </w:r>
    </w:p>
    <w:p w14:paraId="733A9B1A" w14:textId="77777777" w:rsidR="00EB726C" w:rsidRDefault="00000000">
      <w:r>
        <w:lastRenderedPageBreak/>
        <w:t>4. Run `npm start` to start the development server</w:t>
      </w:r>
    </w:p>
    <w:p w14:paraId="2A5D2B0F" w14:textId="77777777" w:rsidR="00EB726C" w:rsidRDefault="00000000">
      <w:pPr>
        <w:pStyle w:val="Heading1"/>
      </w:pPr>
      <w:r>
        <w:t>Folder Structure</w:t>
      </w:r>
    </w:p>
    <w:p w14:paraId="5349A69B" w14:textId="77777777" w:rsidR="00EB726C" w:rsidRDefault="00000000">
      <w:r>
        <w:t>The project folder contains the following files and directories:</w:t>
      </w:r>
    </w:p>
    <w:p w14:paraId="4B895F13" w14:textId="77777777" w:rsidR="00EB726C" w:rsidRDefault="00000000">
      <w:r>
        <w:br/>
        <w:t>- node_modules/ : Contains project dependencies</w:t>
      </w:r>
      <w:r>
        <w:br/>
        <w:t>- public/       : Public assets (HTML, images, icons)</w:t>
      </w:r>
      <w:r>
        <w:br/>
        <w:t>- src/          : Source code (components, pages, hooks)</w:t>
      </w:r>
      <w:r>
        <w:br/>
        <w:t>- .gitignore    : Git ignore file</w:t>
      </w:r>
      <w:r>
        <w:br/>
        <w:t>- package.json  : Project configuration and dependencies</w:t>
      </w:r>
      <w:r>
        <w:br/>
        <w:t>- package-lock.json : Dependency lock file</w:t>
      </w:r>
      <w:r>
        <w:br/>
        <w:t>- README.md     : Project documentation</w:t>
      </w:r>
      <w:r>
        <w:br/>
        <w:t>- tailwind.config.js : Tailwind CSS configuration</w:t>
      </w:r>
      <w:r>
        <w:br/>
      </w:r>
    </w:p>
    <w:p w14:paraId="701142C7" w14:textId="77777777" w:rsidR="00EB726C" w:rsidRDefault="00000000">
      <w:pPr>
        <w:pStyle w:val="Heading1"/>
      </w:pPr>
      <w:r>
        <w:t>Running the Application</w:t>
      </w:r>
    </w:p>
    <w:p w14:paraId="613BB531" w14:textId="77777777" w:rsidR="00EB726C" w:rsidRDefault="00000000">
      <w:r>
        <w:t>Use the following command to run the application locally:</w:t>
      </w:r>
    </w:p>
    <w:p w14:paraId="4AA2FE07" w14:textId="77777777" w:rsidR="00EB726C" w:rsidRDefault="00000000">
      <w:r>
        <w:t>npm start</w:t>
      </w:r>
    </w:p>
    <w:p w14:paraId="69F83B97" w14:textId="77777777" w:rsidR="00EB726C" w:rsidRDefault="00000000">
      <w:pPr>
        <w:pStyle w:val="Heading1"/>
      </w:pPr>
      <w:r>
        <w:t>Component Documentation</w:t>
      </w:r>
    </w:p>
    <w:p w14:paraId="73130304" w14:textId="77777777" w:rsidR="00EB726C" w:rsidRDefault="00000000">
      <w:r>
        <w:t>Key Components:</w:t>
      </w:r>
    </w:p>
    <w:p w14:paraId="3B67B7A0" w14:textId="77777777" w:rsidR="00EB726C" w:rsidRDefault="00000000">
      <w:r>
        <w:t>- App.js: Main entry component</w:t>
      </w:r>
    </w:p>
    <w:p w14:paraId="14FC42AE" w14:textId="77777777" w:rsidR="00EB726C" w:rsidRDefault="00000000">
      <w:r>
        <w:t>- Reusable components in 'src/components/'</w:t>
      </w:r>
    </w:p>
    <w:p w14:paraId="2C96C09D" w14:textId="77777777" w:rsidR="00EB726C" w:rsidRDefault="00000000">
      <w:r>
        <w:t>- Pages located in 'src/pages/'</w:t>
      </w:r>
    </w:p>
    <w:p w14:paraId="2E6811BD" w14:textId="77777777" w:rsidR="00EB726C" w:rsidRDefault="00000000">
      <w:pPr>
        <w:pStyle w:val="Heading1"/>
      </w:pPr>
      <w:r>
        <w:t>Styling</w:t>
      </w:r>
    </w:p>
    <w:p w14:paraId="697D5D2B" w14:textId="77777777" w:rsidR="00EB726C" w:rsidRDefault="00000000">
      <w:r>
        <w:t>The application uses Tailwind CSS for styling and utility-first design. The configuration is managed in tailwind.config.js.</w:t>
      </w:r>
    </w:p>
    <w:p w14:paraId="096C2ED7" w14:textId="77777777" w:rsidR="00EB726C" w:rsidRDefault="00000000">
      <w:pPr>
        <w:pStyle w:val="Heading1"/>
      </w:pPr>
      <w:r>
        <w:t>Testing</w:t>
      </w:r>
    </w:p>
    <w:p w14:paraId="164D9705" w14:textId="77777777" w:rsidR="00EB726C" w:rsidRDefault="00000000">
      <w:r>
        <w:t>Testing Strategy: Components can be tested using Jest and React Testing Library.</w:t>
      </w:r>
    </w:p>
    <w:p w14:paraId="39A75509" w14:textId="77777777" w:rsidR="00EB726C" w:rsidRDefault="00000000">
      <w:pPr>
        <w:pStyle w:val="Heading1"/>
      </w:pPr>
      <w:r>
        <w:t>Screenshots or Demo</w:t>
      </w:r>
    </w:p>
    <w:p w14:paraId="63761947" w14:textId="77777777" w:rsidR="00EB726C" w:rsidRDefault="00000000">
      <w:r>
        <w:t>[Add screenshots or demo link here]</w:t>
      </w:r>
    </w:p>
    <w:p w14:paraId="44B49EEC" w14:textId="77777777" w:rsidR="00EB726C" w:rsidRDefault="00000000">
      <w:pPr>
        <w:pStyle w:val="Heading1"/>
      </w:pPr>
      <w:r>
        <w:lastRenderedPageBreak/>
        <w:t>Known Issues</w:t>
      </w:r>
    </w:p>
    <w:p w14:paraId="60418D50" w14:textId="77777777" w:rsidR="00EB726C" w:rsidRDefault="00000000">
      <w:r>
        <w:t>No known issues at the current stage.</w:t>
      </w:r>
    </w:p>
    <w:p w14:paraId="4DD71E23" w14:textId="77777777" w:rsidR="00EB726C" w:rsidRDefault="00000000">
      <w:pPr>
        <w:pStyle w:val="Heading1"/>
      </w:pPr>
      <w:r>
        <w:t>Future Enhancements</w:t>
      </w:r>
    </w:p>
    <w:p w14:paraId="50AC0A04" w14:textId="77777777" w:rsidR="00EB726C" w:rsidRDefault="00000000">
      <w:r>
        <w:t>- Add global state management with Redux or Context API</w:t>
      </w:r>
    </w:p>
    <w:p w14:paraId="73092B78" w14:textId="77777777" w:rsidR="00EB726C" w:rsidRDefault="00000000">
      <w:r>
        <w:t>- Improve unit and integration test coverage</w:t>
      </w:r>
    </w:p>
    <w:p w14:paraId="41D589A3" w14:textId="77777777" w:rsidR="00EB726C" w:rsidRDefault="00000000">
      <w:r>
        <w:t>- Enhance UI/UX with animations</w:t>
      </w:r>
    </w:p>
    <w:sectPr w:rsidR="00EB72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1160307">
    <w:abstractNumId w:val="8"/>
  </w:num>
  <w:num w:numId="2" w16cid:durableId="1274164772">
    <w:abstractNumId w:val="6"/>
  </w:num>
  <w:num w:numId="3" w16cid:durableId="32468336">
    <w:abstractNumId w:val="5"/>
  </w:num>
  <w:num w:numId="4" w16cid:durableId="1280138111">
    <w:abstractNumId w:val="4"/>
  </w:num>
  <w:num w:numId="5" w16cid:durableId="1759593958">
    <w:abstractNumId w:val="7"/>
  </w:num>
  <w:num w:numId="6" w16cid:durableId="1181503507">
    <w:abstractNumId w:val="3"/>
  </w:num>
  <w:num w:numId="7" w16cid:durableId="1041511447">
    <w:abstractNumId w:val="2"/>
  </w:num>
  <w:num w:numId="8" w16cid:durableId="1742172366">
    <w:abstractNumId w:val="1"/>
  </w:num>
  <w:num w:numId="9" w16cid:durableId="54283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72EB"/>
    <w:rsid w:val="00496072"/>
    <w:rsid w:val="0064074F"/>
    <w:rsid w:val="00915A8F"/>
    <w:rsid w:val="00AA1D8D"/>
    <w:rsid w:val="00B47730"/>
    <w:rsid w:val="00BE571E"/>
    <w:rsid w:val="00C41A4D"/>
    <w:rsid w:val="00CB0664"/>
    <w:rsid w:val="00E06170"/>
    <w:rsid w:val="00EB72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37BC26"/>
  <w14:defaultImageDpi w14:val="300"/>
  <w15:docId w15:val="{0BD2C6FF-C842-4BD4-8A76-4CB3AF6C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Ganga C</cp:lastModifiedBy>
  <cp:revision>2</cp:revision>
  <dcterms:created xsi:type="dcterms:W3CDTF">2025-09-18T16:30:00Z</dcterms:created>
  <dcterms:modified xsi:type="dcterms:W3CDTF">2025-09-18T16:30:00Z</dcterms:modified>
  <cp:category/>
</cp:coreProperties>
</file>